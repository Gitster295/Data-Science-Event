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Car Rental Bookings Dataset - EDA Exam Questions</w:t>
      </w:r>
    </w:p>
    <w:p>
      <w:pPr>
        <w:pStyle w:val="Heading2"/>
      </w:pPr>
      <w:r>
        <w:t>Data Analysis Questions (Using NumPy &amp; Pandas)</w:t>
      </w:r>
    </w:p>
    <w:p>
      <w:r>
        <w:t>1. What is the average value of a key numerical column?</w:t>
      </w:r>
    </w:p>
    <w:p>
      <w:r>
        <w:t>2. Find the top 5 most frequent categories in a categorical column.</w:t>
      </w:r>
    </w:p>
    <w:p>
      <w:r>
        <w:t>3. Identify and handle missing values in the dataset.</w:t>
      </w:r>
    </w:p>
    <w:p>
      <w:r>
        <w:t>4. Determine correlation between two numerical columns.</w:t>
      </w:r>
    </w:p>
    <w:p>
      <w:r>
        <w:t>5. Group the data by a categorical column and calculate aggregate metrics.</w:t>
      </w:r>
    </w:p>
    <w:p>
      <w:pPr>
        <w:pStyle w:val="Heading2"/>
      </w:pPr>
      <w:r>
        <w:t>Data Visualization Questions (Using Seaborn &amp; Matplotlib)</w:t>
      </w:r>
    </w:p>
    <w:p>
      <w:r>
        <w:t>1. Plot the distribution of a key numerical column using a histogram or KDE plot.</w:t>
      </w:r>
    </w:p>
    <w:p>
      <w:r>
        <w:t>2. Create a bar plot to compare categories of a column.</w:t>
      </w:r>
    </w:p>
    <w:p>
      <w:r>
        <w:t>3. Generate a heatmap to show correlation among numerical columns.</w:t>
      </w:r>
    </w:p>
    <w:p>
      <w:r>
        <w:t>4. Create a line plot or time series plot to analyze trends over time.</w:t>
      </w:r>
    </w:p>
    <w:p>
      <w:r>
        <w:t>5. Use a box plot to detect outliers in a numerical column.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